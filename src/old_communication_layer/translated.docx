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{"error":"invalid character 'm' looking for beginning of value"}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